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1D1" w14:textId="77777777" w:rsidR="00055892" w:rsidRPr="00FC1B62" w:rsidRDefault="00E2097D" w:rsidP="00FC1B62">
      <w:pPr>
        <w:spacing w:before="100" w:beforeAutospacing="1" w:after="100" w:afterAutospacing="1" w:line="240" w:lineRule="auto"/>
        <w:outlineLvl w:val="0"/>
        <w:rPr>
          <w:rFonts w:asciiTheme="majorHAnsi" w:hAnsiTheme="majorHAnsi" w:cstheme="majorHAnsi"/>
          <w:sz w:val="40"/>
          <w:szCs w:val="40"/>
        </w:rPr>
      </w:pPr>
      <w:r w:rsidRPr="00FC1B62">
        <w:rPr>
          <w:rFonts w:asciiTheme="majorHAnsi" w:eastAsia="Times New Roman" w:hAnsiTheme="majorHAnsi" w:cstheme="majorHAnsi"/>
          <w:b/>
          <w:bCs/>
          <w:kern w:val="36"/>
          <w:sz w:val="40"/>
          <w:szCs w:val="40"/>
          <w:lang w:val="en-GB" w:eastAsia="en-GB"/>
        </w:rPr>
        <w:t>Ayza Atgawez – Wedding Planning System</w:t>
      </w:r>
      <w:r w:rsidRPr="00FC1B62">
        <w:rPr>
          <w:rFonts w:asciiTheme="majorHAnsi" w:hAnsiTheme="majorHAnsi" w:cstheme="majorHAnsi"/>
          <w:sz w:val="40"/>
          <w:szCs w:val="40"/>
        </w:rPr>
        <w:t xml:space="preserve"> </w:t>
      </w:r>
      <w:r w:rsidRPr="00FC1B62">
        <w:rPr>
          <w:rFonts w:asciiTheme="majorHAnsi" w:eastAsia="Times New Roman" w:hAnsiTheme="majorHAnsi" w:cstheme="majorHAnsi"/>
          <w:b/>
          <w:bCs/>
          <w:kern w:val="36"/>
          <w:sz w:val="40"/>
          <w:szCs w:val="40"/>
          <w:lang w:val="en-GB" w:eastAsia="en-GB"/>
        </w:rPr>
        <w:t>Questionnaire</w:t>
      </w:r>
    </w:p>
    <w:p w14:paraId="72053ED6" w14:textId="77777777" w:rsidR="00055892" w:rsidRPr="00FC1B62" w:rsidRDefault="00E2097D">
      <w:pPr>
        <w:rPr>
          <w:rFonts w:asciiTheme="majorHAnsi" w:hAnsiTheme="majorHAnsi" w:cstheme="majorHAnsi"/>
        </w:rPr>
      </w:pPr>
      <w:r w:rsidRPr="00FC1B62">
        <w:rPr>
          <w:rFonts w:asciiTheme="majorHAnsi" w:hAnsiTheme="majorHAnsi" w:cstheme="majorHAnsi"/>
        </w:rPr>
        <w:t>The purpose of this questionnaire is to gather insights from brides, grooms, and vendors about their current wedding planning or service management experiences. Your feedback will help identify challenges and requirements for developing a new, efficient, and user-friendly Ayza Atgawez platform.</w:t>
      </w:r>
    </w:p>
    <w:p w14:paraId="43DB532A" w14:textId="5F821245" w:rsidR="00FC1B62" w:rsidRPr="00FC1B62" w:rsidRDefault="00E2097D" w:rsidP="00FC1B62">
      <w:pPr>
        <w:pStyle w:val="Heading2"/>
        <w:spacing w:line="360" w:lineRule="auto"/>
        <w:rPr>
          <w:rFonts w:cstheme="majorHAnsi"/>
          <w:color w:val="000000" w:themeColor="text1"/>
        </w:rPr>
      </w:pPr>
      <w:r w:rsidRPr="00FC1B62">
        <w:rPr>
          <w:rFonts w:cstheme="majorHAnsi"/>
          <w:color w:val="000000" w:themeColor="text1"/>
        </w:rPr>
        <w:t>Part I. User Information</w:t>
      </w:r>
    </w:p>
    <w:p w14:paraId="51A0D498" w14:textId="77777777" w:rsidR="00055892" w:rsidRPr="00FC1B62" w:rsidRDefault="00E2097D" w:rsidP="00FC1B62">
      <w:pPr>
        <w:spacing w:line="240" w:lineRule="auto"/>
        <w:rPr>
          <w:rFonts w:asciiTheme="majorHAnsi" w:hAnsiTheme="majorHAnsi" w:cstheme="majorHAnsi"/>
        </w:rPr>
      </w:pPr>
      <w:r w:rsidRPr="00FC1B62">
        <w:rPr>
          <w:rFonts w:asciiTheme="majorHAnsi" w:hAnsiTheme="majorHAnsi" w:cstheme="majorHAnsi"/>
        </w:rPr>
        <w:t>User Role:</w:t>
      </w:r>
    </w:p>
    <w:p w14:paraId="2208B146" w14:textId="77777777" w:rsidR="00055892" w:rsidRPr="00FC1B62" w:rsidRDefault="00E2097D" w:rsidP="00FC1B62">
      <w:pPr>
        <w:spacing w:line="240" w:lineRule="auto"/>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Bride/Groom/Couple</w:t>
      </w:r>
    </w:p>
    <w:p w14:paraId="42858D0B"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Vendor (Venue, Makeup Artist, Photographer, Caterer, etc.)</w:t>
      </w:r>
    </w:p>
    <w:p w14:paraId="1880A4D5" w14:textId="77777777" w:rsidR="00055892" w:rsidRPr="00FC1B62" w:rsidRDefault="00E2097D">
      <w:pPr>
        <w:rPr>
          <w:rFonts w:asciiTheme="majorHAnsi" w:hAnsiTheme="majorHAnsi" w:cstheme="majorHAnsi"/>
        </w:rPr>
      </w:pPr>
      <w:r w:rsidRPr="00FC1B62">
        <w:rPr>
          <w:rFonts w:asciiTheme="majorHAnsi" w:hAnsiTheme="majorHAnsi" w:cstheme="majorHAnsi"/>
        </w:rPr>
        <w:t>If Vendor: Please specify your business type: ______________________</w:t>
      </w:r>
    </w:p>
    <w:p w14:paraId="1A403DF2" w14:textId="77777777" w:rsidR="00055892" w:rsidRPr="00FC1B62" w:rsidRDefault="00E2097D">
      <w:pPr>
        <w:rPr>
          <w:rFonts w:asciiTheme="majorHAnsi" w:hAnsiTheme="majorHAnsi" w:cstheme="majorHAnsi"/>
        </w:rPr>
      </w:pPr>
      <w:r w:rsidRPr="00FC1B62">
        <w:rPr>
          <w:rFonts w:asciiTheme="majorHAnsi" w:hAnsiTheme="majorHAnsi" w:cstheme="majorHAnsi"/>
        </w:rPr>
        <w:t>Years of experience in the wedding industry:</w:t>
      </w:r>
    </w:p>
    <w:p w14:paraId="1FC29785" w14:textId="073B984B" w:rsidR="00FC1B62" w:rsidRPr="00FC1B62" w:rsidRDefault="00E2097D" w:rsidP="00FC1B62">
      <w:pPr>
        <w:spacing w:line="480" w:lineRule="auto"/>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Less than 1 year   </w:t>
      </w:r>
      <w:r w:rsidRPr="00FC1B62">
        <w:rPr>
          <w:rFonts w:ascii="Segoe UI Symbol" w:hAnsi="Segoe UI Symbol" w:cs="Segoe UI Symbol"/>
        </w:rPr>
        <w:t>☐</w:t>
      </w:r>
      <w:r w:rsidRPr="00FC1B62">
        <w:rPr>
          <w:rFonts w:asciiTheme="majorHAnsi" w:hAnsiTheme="majorHAnsi" w:cstheme="majorHAnsi"/>
        </w:rPr>
        <w:t xml:space="preserve"> 1</w:t>
      </w:r>
      <w:r w:rsidRPr="00FC1B62">
        <w:rPr>
          <w:rFonts w:ascii="Calibri" w:hAnsi="Calibri" w:cs="Calibri"/>
        </w:rPr>
        <w:t>–</w:t>
      </w:r>
      <w:r w:rsidRPr="00FC1B62">
        <w:rPr>
          <w:rFonts w:asciiTheme="majorHAnsi" w:hAnsiTheme="majorHAnsi" w:cstheme="majorHAnsi"/>
        </w:rPr>
        <w:t xml:space="preserve">3 years   </w:t>
      </w:r>
      <w:r w:rsidRPr="00FC1B62">
        <w:rPr>
          <w:rFonts w:ascii="Segoe UI Symbol" w:hAnsi="Segoe UI Symbol" w:cs="Segoe UI Symbol"/>
        </w:rPr>
        <w:t>☐</w:t>
      </w:r>
      <w:r w:rsidRPr="00FC1B62">
        <w:rPr>
          <w:rFonts w:asciiTheme="majorHAnsi" w:hAnsiTheme="majorHAnsi" w:cstheme="majorHAnsi"/>
        </w:rPr>
        <w:t xml:space="preserve"> 3</w:t>
      </w:r>
      <w:r w:rsidRPr="00FC1B62">
        <w:rPr>
          <w:rFonts w:ascii="Calibri" w:hAnsi="Calibri" w:cs="Calibri"/>
        </w:rPr>
        <w:t>–</w:t>
      </w:r>
      <w:r w:rsidRPr="00FC1B62">
        <w:rPr>
          <w:rFonts w:asciiTheme="majorHAnsi" w:hAnsiTheme="majorHAnsi" w:cstheme="majorHAnsi"/>
        </w:rPr>
        <w:t xml:space="preserve">5 years   </w:t>
      </w:r>
      <w:r w:rsidRPr="00FC1B62">
        <w:rPr>
          <w:rFonts w:ascii="Segoe UI Symbol" w:hAnsi="Segoe UI Symbol" w:cs="Segoe UI Symbol"/>
        </w:rPr>
        <w:t>☐</w:t>
      </w:r>
      <w:r w:rsidRPr="00FC1B62">
        <w:rPr>
          <w:rFonts w:asciiTheme="majorHAnsi" w:hAnsiTheme="majorHAnsi" w:cstheme="majorHAnsi"/>
        </w:rPr>
        <w:t xml:space="preserve"> More than 5 years</w:t>
      </w:r>
    </w:p>
    <w:p w14:paraId="50E261A4" w14:textId="77777777" w:rsidR="00055892" w:rsidRPr="00FC1B62" w:rsidRDefault="00E2097D" w:rsidP="00FC1B62">
      <w:pPr>
        <w:pStyle w:val="Heading2"/>
        <w:spacing w:line="480" w:lineRule="auto"/>
        <w:rPr>
          <w:rFonts w:cstheme="majorHAnsi"/>
          <w:color w:val="000000" w:themeColor="text1"/>
        </w:rPr>
      </w:pPr>
      <w:r w:rsidRPr="00FC1B62">
        <w:rPr>
          <w:rFonts w:cstheme="majorHAnsi"/>
          <w:color w:val="000000" w:themeColor="text1"/>
        </w:rPr>
        <w:t>Part II. Process &amp; Operational Questions (Quantitative)</w:t>
      </w:r>
    </w:p>
    <w:p w14:paraId="17C8AFE4" w14:textId="77777777" w:rsidR="00055892" w:rsidRPr="00FC1B62" w:rsidRDefault="00E2097D" w:rsidP="00FC1B62">
      <w:pPr>
        <w:spacing w:line="360" w:lineRule="auto"/>
        <w:rPr>
          <w:rFonts w:asciiTheme="majorHAnsi" w:hAnsiTheme="majorHAnsi" w:cstheme="majorHAnsi"/>
        </w:rPr>
      </w:pPr>
      <w:r w:rsidRPr="00FC1B62">
        <w:rPr>
          <w:rFonts w:asciiTheme="majorHAnsi" w:hAnsiTheme="majorHAnsi" w:cstheme="majorHAnsi"/>
        </w:rPr>
        <w:t>For All Users:</w:t>
      </w:r>
    </w:p>
    <w:p w14:paraId="0910731B" w14:textId="77777777" w:rsidR="00055892" w:rsidRPr="00FC1B62" w:rsidRDefault="00E2097D">
      <w:pPr>
        <w:rPr>
          <w:rFonts w:asciiTheme="majorHAnsi" w:hAnsiTheme="majorHAnsi" w:cstheme="majorHAnsi"/>
        </w:rPr>
      </w:pPr>
      <w:r w:rsidRPr="00FC1B62">
        <w:rPr>
          <w:rFonts w:asciiTheme="majorHAnsi" w:hAnsiTheme="majorHAnsi" w:cstheme="majorHAnsi"/>
        </w:rPr>
        <w:t>1. How many communication channels (e.g., WhatsApp, phone, email) do you typically use to coordinate a single wedding?</w:t>
      </w:r>
    </w:p>
    <w:p w14:paraId="571C8BE7"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1–2   </w:t>
      </w:r>
      <w:r w:rsidRPr="00FC1B62">
        <w:rPr>
          <w:rFonts w:ascii="Segoe UI Symbol" w:hAnsi="Segoe UI Symbol" w:cs="Segoe UI Symbol"/>
        </w:rPr>
        <w:t>☐</w:t>
      </w:r>
      <w:r w:rsidRPr="00FC1B62">
        <w:rPr>
          <w:rFonts w:asciiTheme="majorHAnsi" w:hAnsiTheme="majorHAnsi" w:cstheme="majorHAnsi"/>
        </w:rPr>
        <w:t xml:space="preserve"> 3</w:t>
      </w:r>
      <w:r w:rsidRPr="00FC1B62">
        <w:rPr>
          <w:rFonts w:ascii="Calibri" w:hAnsi="Calibri" w:cs="Calibri"/>
        </w:rPr>
        <w:t>–</w:t>
      </w:r>
      <w:r w:rsidRPr="00FC1B62">
        <w:rPr>
          <w:rFonts w:asciiTheme="majorHAnsi" w:hAnsiTheme="majorHAnsi" w:cstheme="majorHAnsi"/>
        </w:rPr>
        <w:t xml:space="preserve">4   </w:t>
      </w:r>
      <w:r w:rsidRPr="00FC1B62">
        <w:rPr>
          <w:rFonts w:ascii="Segoe UI Symbol" w:hAnsi="Segoe UI Symbol" w:cs="Segoe UI Symbol"/>
        </w:rPr>
        <w:t>☐</w:t>
      </w:r>
      <w:r w:rsidRPr="00FC1B62">
        <w:rPr>
          <w:rFonts w:asciiTheme="majorHAnsi" w:hAnsiTheme="majorHAnsi" w:cstheme="majorHAnsi"/>
        </w:rPr>
        <w:t xml:space="preserve"> 5 or more</w:t>
      </w:r>
    </w:p>
    <w:p w14:paraId="7D30067D" w14:textId="77777777" w:rsidR="00055892" w:rsidRPr="00FC1B62" w:rsidRDefault="00E2097D">
      <w:pPr>
        <w:rPr>
          <w:rFonts w:asciiTheme="majorHAnsi" w:hAnsiTheme="majorHAnsi" w:cstheme="majorHAnsi"/>
        </w:rPr>
      </w:pPr>
      <w:r w:rsidRPr="00FC1B62">
        <w:rPr>
          <w:rFonts w:asciiTheme="majorHAnsi" w:hAnsiTheme="majorHAnsi" w:cstheme="majorHAnsi"/>
        </w:rPr>
        <w:t>2. How do you currently keep track of your wedding-related tasks or vendor bookings?</w:t>
      </w:r>
    </w:p>
    <w:p w14:paraId="3675E6FE"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Paper/Notebook   </w:t>
      </w:r>
      <w:r w:rsidRPr="00FC1B62">
        <w:rPr>
          <w:rFonts w:ascii="Segoe UI Symbol" w:hAnsi="Segoe UI Symbol" w:cs="Segoe UI Symbol"/>
        </w:rPr>
        <w:t>☐</w:t>
      </w:r>
      <w:r w:rsidRPr="00FC1B62">
        <w:rPr>
          <w:rFonts w:asciiTheme="majorHAnsi" w:hAnsiTheme="majorHAnsi" w:cstheme="majorHAnsi"/>
        </w:rPr>
        <w:t xml:space="preserve"> Excel Sheets   </w:t>
      </w:r>
      <w:r w:rsidRPr="00FC1B62">
        <w:rPr>
          <w:rFonts w:ascii="Segoe UI Symbol" w:hAnsi="Segoe UI Symbol" w:cs="Segoe UI Symbol"/>
        </w:rPr>
        <w:t>☐</w:t>
      </w:r>
      <w:r w:rsidRPr="00FC1B62">
        <w:rPr>
          <w:rFonts w:asciiTheme="majorHAnsi" w:hAnsiTheme="majorHAnsi" w:cstheme="majorHAnsi"/>
        </w:rPr>
        <w:t xml:space="preserve"> Notes app   </w:t>
      </w:r>
      <w:r w:rsidRPr="00FC1B62">
        <w:rPr>
          <w:rFonts w:ascii="Segoe UI Symbol" w:hAnsi="Segoe UI Symbol" w:cs="Segoe UI Symbol"/>
        </w:rPr>
        <w:t>☐</w:t>
      </w:r>
      <w:r w:rsidRPr="00FC1B62">
        <w:rPr>
          <w:rFonts w:asciiTheme="majorHAnsi" w:hAnsiTheme="majorHAnsi" w:cstheme="majorHAnsi"/>
        </w:rPr>
        <w:t xml:space="preserve"> Other apps   </w:t>
      </w:r>
      <w:r w:rsidRPr="00FC1B62">
        <w:rPr>
          <w:rFonts w:ascii="Segoe UI Symbol" w:hAnsi="Segoe UI Symbol" w:cs="Segoe UI Symbol"/>
        </w:rPr>
        <w:t>☐</w:t>
      </w:r>
      <w:r w:rsidRPr="00FC1B62">
        <w:rPr>
          <w:rFonts w:asciiTheme="majorHAnsi" w:hAnsiTheme="majorHAnsi" w:cstheme="majorHAnsi"/>
        </w:rPr>
        <w:t xml:space="preserve"> Other: ____________</w:t>
      </w:r>
    </w:p>
    <w:p w14:paraId="642B623B" w14:textId="77777777" w:rsidR="00055892" w:rsidRPr="00FC1B62" w:rsidRDefault="00E2097D">
      <w:pPr>
        <w:rPr>
          <w:rFonts w:asciiTheme="majorHAnsi" w:hAnsiTheme="majorHAnsi" w:cstheme="majorHAnsi"/>
        </w:rPr>
      </w:pPr>
      <w:r w:rsidRPr="00FC1B62">
        <w:rPr>
          <w:rFonts w:asciiTheme="majorHAnsi" w:hAnsiTheme="majorHAnsi" w:cstheme="majorHAnsi"/>
        </w:rPr>
        <w:t>For Brides/Grooms:</w:t>
      </w:r>
    </w:p>
    <w:p w14:paraId="6F6467F8" w14:textId="77777777" w:rsidR="00055892" w:rsidRPr="00FC1B62" w:rsidRDefault="00E2097D">
      <w:pPr>
        <w:rPr>
          <w:rFonts w:asciiTheme="majorHAnsi" w:hAnsiTheme="majorHAnsi" w:cstheme="majorHAnsi"/>
        </w:rPr>
      </w:pPr>
      <w:r w:rsidRPr="00FC1B62">
        <w:rPr>
          <w:rFonts w:asciiTheme="majorHAnsi" w:hAnsiTheme="majorHAnsi" w:cstheme="majorHAnsi"/>
        </w:rPr>
        <w:t>3. How many items in your gehaz list are tracked manually (on paper or non-digital methods)?</w:t>
      </w:r>
    </w:p>
    <w:p w14:paraId="79F57C91"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None   </w:t>
      </w:r>
      <w:r w:rsidRPr="00FC1B62">
        <w:rPr>
          <w:rFonts w:ascii="Segoe UI Symbol" w:hAnsi="Segoe UI Symbol" w:cs="Segoe UI Symbol"/>
        </w:rPr>
        <w:t>☐</w:t>
      </w:r>
      <w:r w:rsidRPr="00FC1B62">
        <w:rPr>
          <w:rFonts w:asciiTheme="majorHAnsi" w:hAnsiTheme="majorHAnsi" w:cstheme="majorHAnsi"/>
        </w:rPr>
        <w:t xml:space="preserve"> 1</w:t>
      </w:r>
      <w:r w:rsidRPr="00FC1B62">
        <w:rPr>
          <w:rFonts w:ascii="Calibri" w:hAnsi="Calibri" w:cs="Calibri"/>
        </w:rPr>
        <w:t>–</w:t>
      </w:r>
      <w:r w:rsidRPr="00FC1B62">
        <w:rPr>
          <w:rFonts w:asciiTheme="majorHAnsi" w:hAnsiTheme="majorHAnsi" w:cstheme="majorHAnsi"/>
        </w:rPr>
        <w:t xml:space="preserve">10   </w:t>
      </w:r>
      <w:r w:rsidRPr="00FC1B62">
        <w:rPr>
          <w:rFonts w:ascii="Segoe UI Symbol" w:hAnsi="Segoe UI Symbol" w:cs="Segoe UI Symbol"/>
        </w:rPr>
        <w:t>☐</w:t>
      </w:r>
      <w:r w:rsidRPr="00FC1B62">
        <w:rPr>
          <w:rFonts w:asciiTheme="majorHAnsi" w:hAnsiTheme="majorHAnsi" w:cstheme="majorHAnsi"/>
        </w:rPr>
        <w:t xml:space="preserve"> 11</w:t>
      </w:r>
      <w:r w:rsidRPr="00FC1B62">
        <w:rPr>
          <w:rFonts w:ascii="Calibri" w:hAnsi="Calibri" w:cs="Calibri"/>
        </w:rPr>
        <w:t>–</w:t>
      </w:r>
      <w:r w:rsidRPr="00FC1B62">
        <w:rPr>
          <w:rFonts w:asciiTheme="majorHAnsi" w:hAnsiTheme="majorHAnsi" w:cstheme="majorHAnsi"/>
        </w:rPr>
        <w:t xml:space="preserve">30   </w:t>
      </w:r>
      <w:r w:rsidRPr="00FC1B62">
        <w:rPr>
          <w:rFonts w:ascii="Segoe UI Symbol" w:hAnsi="Segoe UI Symbol" w:cs="Segoe UI Symbol"/>
        </w:rPr>
        <w:t>☐</w:t>
      </w:r>
      <w:r w:rsidRPr="00FC1B62">
        <w:rPr>
          <w:rFonts w:asciiTheme="majorHAnsi" w:hAnsiTheme="majorHAnsi" w:cstheme="majorHAnsi"/>
        </w:rPr>
        <w:t xml:space="preserve"> More than 30</w:t>
      </w:r>
    </w:p>
    <w:p w14:paraId="59B8C108" w14:textId="77777777" w:rsidR="00055892" w:rsidRPr="00FC1B62" w:rsidRDefault="00E2097D">
      <w:pPr>
        <w:rPr>
          <w:rFonts w:asciiTheme="majorHAnsi" w:hAnsiTheme="majorHAnsi" w:cstheme="majorHAnsi"/>
        </w:rPr>
      </w:pPr>
      <w:r w:rsidRPr="00FC1B62">
        <w:rPr>
          <w:rFonts w:asciiTheme="majorHAnsi" w:hAnsiTheme="majorHAnsi" w:cstheme="majorHAnsi"/>
        </w:rPr>
        <w:t>4. How often do you need to contact multiple vendors to compare prices or availability?</w:t>
      </w:r>
    </w:p>
    <w:p w14:paraId="1FD24193"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Rarely   </w:t>
      </w:r>
      <w:r w:rsidRPr="00FC1B62">
        <w:rPr>
          <w:rFonts w:ascii="Segoe UI Symbol" w:hAnsi="Segoe UI Symbol" w:cs="Segoe UI Symbol"/>
        </w:rPr>
        <w:t>☐</w:t>
      </w:r>
      <w:r w:rsidRPr="00FC1B62">
        <w:rPr>
          <w:rFonts w:asciiTheme="majorHAnsi" w:hAnsiTheme="majorHAnsi" w:cstheme="majorHAnsi"/>
        </w:rPr>
        <w:t xml:space="preserve"> Sometimes   </w:t>
      </w:r>
      <w:r w:rsidRPr="00FC1B62">
        <w:rPr>
          <w:rFonts w:ascii="Segoe UI Symbol" w:hAnsi="Segoe UI Symbol" w:cs="Segoe UI Symbol"/>
        </w:rPr>
        <w:t>☐</w:t>
      </w:r>
      <w:r w:rsidRPr="00FC1B62">
        <w:rPr>
          <w:rFonts w:asciiTheme="majorHAnsi" w:hAnsiTheme="majorHAnsi" w:cstheme="majorHAnsi"/>
        </w:rPr>
        <w:t xml:space="preserve"> Often   </w:t>
      </w:r>
      <w:r w:rsidRPr="00FC1B62">
        <w:rPr>
          <w:rFonts w:ascii="Segoe UI Symbol" w:hAnsi="Segoe UI Symbol" w:cs="Segoe UI Symbol"/>
        </w:rPr>
        <w:t>☐</w:t>
      </w:r>
      <w:r w:rsidRPr="00FC1B62">
        <w:rPr>
          <w:rFonts w:asciiTheme="majorHAnsi" w:hAnsiTheme="majorHAnsi" w:cstheme="majorHAnsi"/>
        </w:rPr>
        <w:t xml:space="preserve"> Always</w:t>
      </w:r>
    </w:p>
    <w:p w14:paraId="602A6CEE" w14:textId="77777777" w:rsidR="00055892" w:rsidRPr="00FC1B62" w:rsidRDefault="00E2097D">
      <w:pPr>
        <w:rPr>
          <w:rFonts w:asciiTheme="majorHAnsi" w:hAnsiTheme="majorHAnsi" w:cstheme="majorHAnsi"/>
        </w:rPr>
      </w:pPr>
      <w:r w:rsidRPr="00FC1B62">
        <w:rPr>
          <w:rFonts w:asciiTheme="majorHAnsi" w:hAnsiTheme="majorHAnsi" w:cstheme="majorHAnsi"/>
        </w:rPr>
        <w:lastRenderedPageBreak/>
        <w:t>For Vendors:</w:t>
      </w:r>
    </w:p>
    <w:p w14:paraId="56A1E012" w14:textId="77777777" w:rsidR="00055892" w:rsidRPr="00FC1B62" w:rsidRDefault="00E2097D">
      <w:pPr>
        <w:rPr>
          <w:rFonts w:asciiTheme="majorHAnsi" w:hAnsiTheme="majorHAnsi" w:cstheme="majorHAnsi"/>
        </w:rPr>
      </w:pPr>
      <w:r w:rsidRPr="00FC1B62">
        <w:rPr>
          <w:rFonts w:asciiTheme="majorHAnsi" w:hAnsiTheme="majorHAnsi" w:cstheme="majorHAnsi"/>
        </w:rPr>
        <w:t>5. What percentage of your booking requests require rescheduling due to conflicts?</w:t>
      </w:r>
    </w:p>
    <w:p w14:paraId="1B1DE4D0" w14:textId="77777777" w:rsidR="00055892" w:rsidRPr="00FC1B62" w:rsidRDefault="00E2097D">
      <w:pPr>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Less than 10%   </w:t>
      </w:r>
      <w:r w:rsidRPr="00FC1B62">
        <w:rPr>
          <w:rFonts w:ascii="Segoe UI Symbol" w:hAnsi="Segoe UI Symbol" w:cs="Segoe UI Symbol"/>
        </w:rPr>
        <w:t>☐</w:t>
      </w:r>
      <w:r w:rsidRPr="00FC1B62">
        <w:rPr>
          <w:rFonts w:asciiTheme="majorHAnsi" w:hAnsiTheme="majorHAnsi" w:cstheme="majorHAnsi"/>
        </w:rPr>
        <w:t xml:space="preserve"> 10</w:t>
      </w:r>
      <w:r w:rsidRPr="00FC1B62">
        <w:rPr>
          <w:rFonts w:ascii="Calibri" w:hAnsi="Calibri" w:cs="Calibri"/>
        </w:rPr>
        <w:t>–</w:t>
      </w:r>
      <w:r w:rsidRPr="00FC1B62">
        <w:rPr>
          <w:rFonts w:asciiTheme="majorHAnsi" w:hAnsiTheme="majorHAnsi" w:cstheme="majorHAnsi"/>
        </w:rPr>
        <w:t xml:space="preserve">25%   </w:t>
      </w:r>
      <w:r w:rsidRPr="00FC1B62">
        <w:rPr>
          <w:rFonts w:ascii="Segoe UI Symbol" w:hAnsi="Segoe UI Symbol" w:cs="Segoe UI Symbol"/>
        </w:rPr>
        <w:t>☐</w:t>
      </w:r>
      <w:r w:rsidRPr="00FC1B62">
        <w:rPr>
          <w:rFonts w:asciiTheme="majorHAnsi" w:hAnsiTheme="majorHAnsi" w:cstheme="majorHAnsi"/>
        </w:rPr>
        <w:t xml:space="preserve"> 25</w:t>
      </w:r>
      <w:r w:rsidRPr="00FC1B62">
        <w:rPr>
          <w:rFonts w:ascii="Calibri" w:hAnsi="Calibri" w:cs="Calibri"/>
        </w:rPr>
        <w:t>–</w:t>
      </w:r>
      <w:r w:rsidRPr="00FC1B62">
        <w:rPr>
          <w:rFonts w:asciiTheme="majorHAnsi" w:hAnsiTheme="majorHAnsi" w:cstheme="majorHAnsi"/>
        </w:rPr>
        <w:t xml:space="preserve">50%   </w:t>
      </w:r>
      <w:r w:rsidRPr="00FC1B62">
        <w:rPr>
          <w:rFonts w:ascii="Segoe UI Symbol" w:hAnsi="Segoe UI Symbol" w:cs="Segoe UI Symbol"/>
        </w:rPr>
        <w:t>☐</w:t>
      </w:r>
      <w:r w:rsidRPr="00FC1B62">
        <w:rPr>
          <w:rFonts w:asciiTheme="majorHAnsi" w:hAnsiTheme="majorHAnsi" w:cstheme="majorHAnsi"/>
        </w:rPr>
        <w:t xml:space="preserve"> Over 50%</w:t>
      </w:r>
    </w:p>
    <w:p w14:paraId="64DFC3F8" w14:textId="77777777" w:rsidR="00055892" w:rsidRPr="00FC1B62" w:rsidRDefault="00E2097D">
      <w:pPr>
        <w:rPr>
          <w:rFonts w:asciiTheme="majorHAnsi" w:hAnsiTheme="majorHAnsi" w:cstheme="majorHAnsi"/>
        </w:rPr>
      </w:pPr>
      <w:r w:rsidRPr="00FC1B62">
        <w:rPr>
          <w:rFonts w:asciiTheme="majorHAnsi" w:hAnsiTheme="majorHAnsi" w:cstheme="majorHAnsi"/>
        </w:rPr>
        <w:t>6. How do clients usually reach you for bookings?</w:t>
      </w:r>
    </w:p>
    <w:p w14:paraId="776DFB13" w14:textId="77777777" w:rsidR="00055892" w:rsidRPr="00FC1B62" w:rsidRDefault="00E2097D" w:rsidP="00FC1B62">
      <w:pPr>
        <w:spacing w:line="480" w:lineRule="auto"/>
        <w:rPr>
          <w:rFonts w:asciiTheme="majorHAnsi" w:hAnsiTheme="majorHAnsi" w:cstheme="majorHAnsi"/>
        </w:rPr>
      </w:pPr>
      <w:r w:rsidRPr="00FC1B62">
        <w:rPr>
          <w:rFonts w:ascii="Segoe UI Symbol" w:hAnsi="Segoe UI Symbol" w:cs="Segoe UI Symbol"/>
        </w:rPr>
        <w:t>☐</w:t>
      </w:r>
      <w:r w:rsidRPr="00FC1B62">
        <w:rPr>
          <w:rFonts w:asciiTheme="majorHAnsi" w:hAnsiTheme="majorHAnsi" w:cstheme="majorHAnsi"/>
        </w:rPr>
        <w:t xml:space="preserve"> Social Media   </w:t>
      </w:r>
      <w:r w:rsidRPr="00FC1B62">
        <w:rPr>
          <w:rFonts w:ascii="Segoe UI Symbol" w:hAnsi="Segoe UI Symbol" w:cs="Segoe UI Symbol"/>
        </w:rPr>
        <w:t>☐</w:t>
      </w:r>
      <w:r w:rsidRPr="00FC1B62">
        <w:rPr>
          <w:rFonts w:asciiTheme="majorHAnsi" w:hAnsiTheme="majorHAnsi" w:cstheme="majorHAnsi"/>
        </w:rPr>
        <w:t xml:space="preserve"> Phone/WhatsApp   </w:t>
      </w:r>
      <w:r w:rsidRPr="00FC1B62">
        <w:rPr>
          <w:rFonts w:ascii="Segoe UI Symbol" w:hAnsi="Segoe UI Symbol" w:cs="Segoe UI Symbol"/>
        </w:rPr>
        <w:t>☐</w:t>
      </w:r>
      <w:r w:rsidRPr="00FC1B62">
        <w:rPr>
          <w:rFonts w:asciiTheme="majorHAnsi" w:hAnsiTheme="majorHAnsi" w:cstheme="majorHAnsi"/>
        </w:rPr>
        <w:t xml:space="preserve"> Wedding platforms   </w:t>
      </w:r>
      <w:r w:rsidRPr="00FC1B62">
        <w:rPr>
          <w:rFonts w:ascii="Segoe UI Symbol" w:hAnsi="Segoe UI Symbol" w:cs="Segoe UI Symbol"/>
        </w:rPr>
        <w:t>☐</w:t>
      </w:r>
      <w:r w:rsidRPr="00FC1B62">
        <w:rPr>
          <w:rFonts w:asciiTheme="majorHAnsi" w:hAnsiTheme="majorHAnsi" w:cstheme="majorHAnsi"/>
        </w:rPr>
        <w:t xml:space="preserve"> Word of Mouth</w:t>
      </w:r>
    </w:p>
    <w:p w14:paraId="5145FD04" w14:textId="77777777" w:rsidR="00055892" w:rsidRPr="00E2097D" w:rsidRDefault="00E2097D" w:rsidP="00FC1B62">
      <w:pPr>
        <w:pStyle w:val="Heading2"/>
        <w:spacing w:line="480" w:lineRule="auto"/>
        <w:rPr>
          <w:rFonts w:cstheme="majorHAnsi"/>
          <w:color w:val="000000" w:themeColor="text1"/>
        </w:rPr>
      </w:pPr>
      <w:r w:rsidRPr="00E2097D">
        <w:rPr>
          <w:rFonts w:cstheme="majorHAnsi"/>
          <w:color w:val="000000" w:themeColor="text1"/>
        </w:rPr>
        <w:t>Part III. Opinion-Based Questions (Scaled 1–7)</w:t>
      </w:r>
    </w:p>
    <w:p w14:paraId="050858B3" w14:textId="77777777" w:rsidR="00055892" w:rsidRPr="00FC1B62" w:rsidRDefault="00E2097D" w:rsidP="00FC1B62">
      <w:pPr>
        <w:spacing w:line="480" w:lineRule="auto"/>
        <w:rPr>
          <w:rFonts w:asciiTheme="majorHAnsi" w:hAnsiTheme="majorHAnsi" w:cstheme="majorHAnsi"/>
        </w:rPr>
      </w:pPr>
      <w:r w:rsidRPr="00FC1B62">
        <w:rPr>
          <w:rFonts w:asciiTheme="majorHAnsi" w:hAnsiTheme="majorHAnsi" w:cstheme="majorHAnsi"/>
        </w:rPr>
        <w:t>Scale: 1 = Strongly Disagree, 7 = Strongly Agree</w:t>
      </w:r>
    </w:p>
    <w:p w14:paraId="2C3F8121" w14:textId="77777777" w:rsidR="00055892" w:rsidRPr="00FC1B62" w:rsidRDefault="00E2097D">
      <w:pPr>
        <w:rPr>
          <w:rFonts w:asciiTheme="majorHAnsi" w:hAnsiTheme="majorHAnsi" w:cstheme="majorHAnsi"/>
        </w:rPr>
      </w:pPr>
      <w:r w:rsidRPr="00FC1B62">
        <w:rPr>
          <w:rFonts w:asciiTheme="majorHAnsi" w:hAnsiTheme="majorHAnsi" w:cstheme="majorHAnsi"/>
        </w:rPr>
        <w:t>I need a single platform to track all wedding-related tasks, purchases, and communications.</w:t>
      </w:r>
    </w:p>
    <w:p w14:paraId="1B498803"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6EF39754" w14:textId="77777777" w:rsidR="00055892" w:rsidRPr="00FC1B62" w:rsidRDefault="00E2097D">
      <w:pPr>
        <w:rPr>
          <w:rFonts w:asciiTheme="majorHAnsi" w:hAnsiTheme="majorHAnsi" w:cstheme="majorHAnsi"/>
        </w:rPr>
      </w:pPr>
      <w:r w:rsidRPr="00FC1B62">
        <w:rPr>
          <w:rFonts w:asciiTheme="majorHAnsi" w:hAnsiTheme="majorHAnsi" w:cstheme="majorHAnsi"/>
        </w:rPr>
        <w:t>A centralized platform would help me manage my time more efficiently.</w:t>
      </w:r>
    </w:p>
    <w:p w14:paraId="12017338"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5CADEF01" w14:textId="77777777" w:rsidR="00055892" w:rsidRPr="00FC1B62" w:rsidRDefault="00E2097D">
      <w:pPr>
        <w:rPr>
          <w:rFonts w:asciiTheme="majorHAnsi" w:hAnsiTheme="majorHAnsi" w:cstheme="majorHAnsi"/>
        </w:rPr>
      </w:pPr>
      <w:r w:rsidRPr="00FC1B62">
        <w:rPr>
          <w:rFonts w:asciiTheme="majorHAnsi" w:hAnsiTheme="majorHAnsi" w:cstheme="majorHAnsi"/>
        </w:rPr>
        <w:t>(For Brides) The ability to compare vendors and packages easily would reduce my stress.</w:t>
      </w:r>
    </w:p>
    <w:p w14:paraId="17B6D408"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5BF0E223" w14:textId="77777777" w:rsidR="00055892" w:rsidRPr="00FC1B62" w:rsidRDefault="00E2097D">
      <w:pPr>
        <w:rPr>
          <w:rFonts w:asciiTheme="majorHAnsi" w:hAnsiTheme="majorHAnsi" w:cstheme="majorHAnsi"/>
        </w:rPr>
      </w:pPr>
      <w:r w:rsidRPr="00FC1B62">
        <w:rPr>
          <w:rFonts w:asciiTheme="majorHAnsi" w:hAnsiTheme="majorHAnsi" w:cstheme="majorHAnsi"/>
        </w:rPr>
        <w:t>(For Vendors) Displaying my services, packages, and reviews publicly would increase bookings.</w:t>
      </w:r>
    </w:p>
    <w:p w14:paraId="43205180"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49E36DD9" w14:textId="77777777" w:rsidR="00055892" w:rsidRPr="00FC1B62" w:rsidRDefault="00E2097D">
      <w:pPr>
        <w:rPr>
          <w:rFonts w:asciiTheme="majorHAnsi" w:hAnsiTheme="majorHAnsi" w:cstheme="majorHAnsi"/>
        </w:rPr>
      </w:pPr>
      <w:r w:rsidRPr="00FC1B62">
        <w:rPr>
          <w:rFonts w:asciiTheme="majorHAnsi" w:hAnsiTheme="majorHAnsi" w:cstheme="majorHAnsi"/>
        </w:rPr>
        <w:t>It is important that I can manage appointments (accept/reject/reschedule) entirely within the system.</w:t>
      </w:r>
    </w:p>
    <w:p w14:paraId="34F9E936"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72748C1D" w14:textId="77777777" w:rsidR="00055892" w:rsidRPr="00FC1B62" w:rsidRDefault="00E2097D">
      <w:pPr>
        <w:rPr>
          <w:rFonts w:asciiTheme="majorHAnsi" w:hAnsiTheme="majorHAnsi" w:cstheme="majorHAnsi"/>
        </w:rPr>
      </w:pPr>
      <w:r w:rsidRPr="00FC1B62">
        <w:rPr>
          <w:rFonts w:asciiTheme="majorHAnsi" w:hAnsiTheme="majorHAnsi" w:cstheme="majorHAnsi"/>
        </w:rPr>
        <w:t>I would trust a platform that verifies vendors and provides transparent reviews.</w:t>
      </w:r>
    </w:p>
    <w:p w14:paraId="7C302A05" w14:textId="77777777" w:rsidR="00055892" w:rsidRPr="00FC1B62" w:rsidRDefault="00E2097D">
      <w:pPr>
        <w:rPr>
          <w:rFonts w:asciiTheme="majorHAnsi" w:hAnsiTheme="majorHAnsi" w:cstheme="majorHAnsi"/>
        </w:rPr>
      </w:pPr>
      <w:r w:rsidRPr="00FC1B62">
        <w:rPr>
          <w:rFonts w:asciiTheme="majorHAnsi" w:hAnsiTheme="majorHAnsi" w:cstheme="majorHAnsi"/>
        </w:rPr>
        <w:t>1   2   3   4   5   6   7</w:t>
      </w:r>
    </w:p>
    <w:p w14:paraId="5EC8FAD3" w14:textId="77777777" w:rsidR="00055892" w:rsidRPr="00FC1B62" w:rsidRDefault="00E2097D">
      <w:pPr>
        <w:rPr>
          <w:rFonts w:asciiTheme="majorHAnsi" w:hAnsiTheme="majorHAnsi" w:cstheme="majorHAnsi"/>
        </w:rPr>
      </w:pPr>
      <w:r w:rsidRPr="00FC1B62">
        <w:rPr>
          <w:rFonts w:asciiTheme="majorHAnsi" w:hAnsiTheme="majorHAnsi" w:cstheme="majorHAnsi"/>
        </w:rPr>
        <w:t>I would be willing to pay for premium features (e.g., priority listing, vendor analytics, or task automation).</w:t>
      </w:r>
    </w:p>
    <w:p w14:paraId="5F4B57FA" w14:textId="77777777" w:rsidR="00055892" w:rsidRPr="00FC1B62" w:rsidRDefault="00E2097D" w:rsidP="00FC1B62">
      <w:pPr>
        <w:spacing w:line="480" w:lineRule="auto"/>
        <w:rPr>
          <w:rFonts w:asciiTheme="majorHAnsi" w:hAnsiTheme="majorHAnsi" w:cstheme="majorHAnsi"/>
        </w:rPr>
      </w:pPr>
      <w:r w:rsidRPr="00FC1B62">
        <w:rPr>
          <w:rFonts w:asciiTheme="majorHAnsi" w:hAnsiTheme="majorHAnsi" w:cstheme="majorHAnsi"/>
        </w:rPr>
        <w:t>1   2   3   4   5   6   7</w:t>
      </w:r>
    </w:p>
    <w:p w14:paraId="687AFE2A" w14:textId="77777777" w:rsidR="00055892" w:rsidRPr="00E2097D" w:rsidRDefault="00E2097D" w:rsidP="00FC1B62">
      <w:pPr>
        <w:pStyle w:val="Heading2"/>
        <w:spacing w:line="480" w:lineRule="auto"/>
        <w:rPr>
          <w:rFonts w:cstheme="majorHAnsi"/>
          <w:color w:val="000000" w:themeColor="text1"/>
        </w:rPr>
      </w:pPr>
      <w:r w:rsidRPr="00E2097D">
        <w:rPr>
          <w:rFonts w:cstheme="majorHAnsi"/>
          <w:color w:val="000000" w:themeColor="text1"/>
        </w:rPr>
        <w:lastRenderedPageBreak/>
        <w:t>Part IV. Open-Ended Questions</w:t>
      </w:r>
    </w:p>
    <w:p w14:paraId="5175841F" w14:textId="77777777" w:rsidR="00055892" w:rsidRPr="00FC1B62" w:rsidRDefault="00E2097D">
      <w:pPr>
        <w:rPr>
          <w:rFonts w:asciiTheme="majorHAnsi" w:hAnsiTheme="majorHAnsi" w:cstheme="majorHAnsi"/>
        </w:rPr>
      </w:pPr>
      <w:r w:rsidRPr="00FC1B62">
        <w:rPr>
          <w:rFonts w:asciiTheme="majorHAnsi" w:hAnsiTheme="majorHAnsi" w:cstheme="majorHAnsi"/>
        </w:rPr>
        <w:t>1. What is the most time-consuming or frustrating part of your current wedding planning or vendor management process?</w:t>
      </w:r>
    </w:p>
    <w:p w14:paraId="245A8490" w14:textId="77777777" w:rsidR="00055892" w:rsidRPr="00FC1B62" w:rsidRDefault="00E2097D">
      <w:pPr>
        <w:rPr>
          <w:rFonts w:asciiTheme="majorHAnsi" w:hAnsiTheme="majorHAnsi" w:cstheme="majorHAnsi"/>
        </w:rPr>
      </w:pPr>
      <w:r w:rsidRPr="00FC1B62">
        <w:rPr>
          <w:rFonts w:asciiTheme="majorHAnsi" w:hAnsiTheme="majorHAnsi" w:cstheme="majorHAnsi"/>
        </w:rPr>
        <w:t>__________________________________________________________</w:t>
      </w:r>
      <w:r w:rsidRPr="00FC1B62">
        <w:rPr>
          <w:rFonts w:asciiTheme="majorHAnsi" w:hAnsiTheme="majorHAnsi" w:cstheme="majorHAnsi"/>
        </w:rPr>
        <w:br/>
        <w:t>__________________________________________________________</w:t>
      </w:r>
      <w:r w:rsidRPr="00FC1B62">
        <w:rPr>
          <w:rFonts w:asciiTheme="majorHAnsi" w:hAnsiTheme="majorHAnsi" w:cstheme="majorHAnsi"/>
        </w:rPr>
        <w:br/>
      </w:r>
    </w:p>
    <w:p w14:paraId="3F9C3FFC" w14:textId="77777777" w:rsidR="00055892" w:rsidRPr="00FC1B62" w:rsidRDefault="00E2097D">
      <w:pPr>
        <w:rPr>
          <w:rFonts w:asciiTheme="majorHAnsi" w:hAnsiTheme="majorHAnsi" w:cstheme="majorHAnsi"/>
        </w:rPr>
      </w:pPr>
      <w:r w:rsidRPr="00FC1B62">
        <w:rPr>
          <w:rFonts w:asciiTheme="majorHAnsi" w:hAnsiTheme="majorHAnsi" w:cstheme="majorHAnsi"/>
        </w:rPr>
        <w:t>2. What features or tools would you like Ayza Atgawez to include to make your experience smoother?</w:t>
      </w:r>
    </w:p>
    <w:p w14:paraId="684F7ECF" w14:textId="77777777" w:rsidR="00055892" w:rsidRPr="00FC1B62" w:rsidRDefault="00E2097D">
      <w:pPr>
        <w:rPr>
          <w:rFonts w:asciiTheme="majorHAnsi" w:hAnsiTheme="majorHAnsi" w:cstheme="majorHAnsi"/>
        </w:rPr>
      </w:pPr>
      <w:r w:rsidRPr="00FC1B62">
        <w:rPr>
          <w:rFonts w:asciiTheme="majorHAnsi" w:hAnsiTheme="majorHAnsi" w:cstheme="majorHAnsi"/>
        </w:rPr>
        <w:t>__________________________________________________________</w:t>
      </w:r>
      <w:r w:rsidRPr="00FC1B62">
        <w:rPr>
          <w:rFonts w:asciiTheme="majorHAnsi" w:hAnsiTheme="majorHAnsi" w:cstheme="majorHAnsi"/>
        </w:rPr>
        <w:br/>
        <w:t>__________________________________________________________</w:t>
      </w:r>
      <w:r w:rsidRPr="00FC1B62">
        <w:rPr>
          <w:rFonts w:asciiTheme="majorHAnsi" w:hAnsiTheme="majorHAnsi" w:cstheme="majorHAnsi"/>
        </w:rPr>
        <w:br/>
      </w:r>
    </w:p>
    <w:p w14:paraId="4CC0CA5A" w14:textId="77777777" w:rsidR="00055892" w:rsidRPr="00FC1B62" w:rsidRDefault="00E2097D">
      <w:pPr>
        <w:rPr>
          <w:rFonts w:asciiTheme="majorHAnsi" w:hAnsiTheme="majorHAnsi" w:cstheme="majorHAnsi"/>
        </w:rPr>
      </w:pPr>
      <w:r w:rsidRPr="00FC1B62">
        <w:rPr>
          <w:rFonts w:asciiTheme="majorHAnsi" w:hAnsiTheme="majorHAnsi" w:cstheme="majorHAnsi"/>
        </w:rPr>
        <w:t>3. Any additional comments or ideas for improving the platform?</w:t>
      </w:r>
    </w:p>
    <w:p w14:paraId="1B1FC1E7" w14:textId="77777777" w:rsidR="00055892" w:rsidRPr="00FC1B62" w:rsidRDefault="00E2097D">
      <w:pPr>
        <w:rPr>
          <w:rFonts w:asciiTheme="majorHAnsi" w:hAnsiTheme="majorHAnsi" w:cstheme="majorHAnsi"/>
        </w:rPr>
      </w:pPr>
      <w:r w:rsidRPr="00FC1B62">
        <w:rPr>
          <w:rFonts w:asciiTheme="majorHAnsi" w:hAnsiTheme="majorHAnsi" w:cstheme="majorHAnsi"/>
        </w:rPr>
        <w:t>__________________________________________________________</w:t>
      </w:r>
      <w:r w:rsidRPr="00FC1B62">
        <w:rPr>
          <w:rFonts w:asciiTheme="majorHAnsi" w:hAnsiTheme="majorHAnsi" w:cstheme="majorHAnsi"/>
        </w:rPr>
        <w:br/>
        <w:t>__________________________________________________________</w:t>
      </w:r>
      <w:r w:rsidRPr="00FC1B62">
        <w:rPr>
          <w:rFonts w:asciiTheme="majorHAnsi" w:hAnsiTheme="majorHAnsi" w:cstheme="majorHAnsi"/>
        </w:rPr>
        <w:br/>
      </w:r>
    </w:p>
    <w:sectPr w:rsidR="00055892" w:rsidRPr="00FC1B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892"/>
    <w:rsid w:val="0006063C"/>
    <w:rsid w:val="0015074B"/>
    <w:rsid w:val="0029639D"/>
    <w:rsid w:val="00326F90"/>
    <w:rsid w:val="0061242B"/>
    <w:rsid w:val="00AA1D8D"/>
    <w:rsid w:val="00B47730"/>
    <w:rsid w:val="00CB0664"/>
    <w:rsid w:val="00E2097D"/>
    <w:rsid w:val="00FC1B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249C6"/>
  <w14:defaultImageDpi w14:val="300"/>
  <w15:docId w15:val="{508CB692-8778-41D5-A0A4-C344409D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Nour Hossam</cp:lastModifiedBy>
  <cp:revision>2</cp:revision>
  <dcterms:created xsi:type="dcterms:W3CDTF">2025-10-25T20:09:00Z</dcterms:created>
  <dcterms:modified xsi:type="dcterms:W3CDTF">2025-10-25T20:09:00Z</dcterms:modified>
  <cp:category/>
</cp:coreProperties>
</file>